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AF85" w14:textId="039D19B7" w:rsidR="00F9411F" w:rsidRDefault="00E66153">
      <w:pPr>
        <w:bidi w:val="0"/>
        <w:rPr>
          <w:rFonts w:ascii="Calibri" w:hAnsi="Calibri" w:cs="Calibri"/>
          <w:b/>
          <w:bCs/>
        </w:rPr>
      </w:pPr>
      <w:r>
        <w:rPr>
          <w:rFonts w:ascii="Calibri" w:hAnsi="Calibri" w:cs="Calibri"/>
          <w:b/>
          <w:bCs/>
          <w:color w:val="000000"/>
        </w:rPr>
        <w:t>Automation Engineer</w:t>
      </w:r>
    </w:p>
    <w:p w14:paraId="0B475B89" w14:textId="77777777" w:rsidR="00F9411F" w:rsidRDefault="00E66153">
      <w:pPr>
        <w:bidi w:val="0"/>
        <w:spacing w:beforeAutospacing="1" w:afterAutospacing="1" w:line="100" w:lineRule="exact"/>
        <w:jc w:val="center"/>
        <w:rPr>
          <w:rFonts w:ascii="Calibri" w:hAnsi="Calibri" w:cs="Calibri"/>
          <w:color w:val="000000"/>
        </w:rPr>
      </w:pPr>
      <w:r>
        <w:rPr>
          <w:rFonts w:ascii="Calibri" w:hAnsi="Calibri" w:cs="Calibri"/>
          <w:b/>
          <w:bCs/>
          <w:color w:val="000000"/>
        </w:rPr>
        <w:t>Eliyahu Neploch, EE BSc</w:t>
      </w:r>
    </w:p>
    <w:p w14:paraId="4B8F3E8E" w14:textId="77777777" w:rsidR="00F9411F" w:rsidRDefault="00E66153">
      <w:pPr>
        <w:bidi w:val="0"/>
        <w:spacing w:beforeAutospacing="1" w:afterAutospacing="1" w:line="200" w:lineRule="exact"/>
        <w:ind w:left="357"/>
      </w:pPr>
      <w:r>
        <w:rPr>
          <w:rFonts w:ascii="Calibri" w:hAnsi="Calibri" w:cs="Calibri"/>
          <w:color w:val="000000"/>
          <w:sz w:val="22"/>
          <w:szCs w:val="22"/>
        </w:rPr>
        <w:t xml:space="preserve">(972) </w:t>
      </w:r>
      <w:r>
        <w:rPr>
          <w:rFonts w:ascii="Calibri" w:hAnsi="Calibri" w:cs="Calibri"/>
          <w:b/>
          <w:bCs/>
          <w:color w:val="000000"/>
          <w:sz w:val="22"/>
          <w:szCs w:val="22"/>
        </w:rPr>
        <w:t>054-531-7719</w:t>
      </w:r>
      <w:r>
        <w:rPr>
          <w:rFonts w:ascii="Calibri" w:hAnsi="Calibri" w:cs="Calibri"/>
          <w:color w:val="000000"/>
          <w:sz w:val="22"/>
          <w:szCs w:val="22"/>
        </w:rPr>
        <w:tab/>
        <w:t xml:space="preserve"> </w:t>
      </w:r>
      <w:hyperlink>
        <w:r>
          <w:rPr>
            <w:rStyle w:val="InternetLink"/>
            <w:rFonts w:ascii="Calibri" w:hAnsi="Calibri" w:cs="Calibri"/>
            <w:sz w:val="22"/>
            <w:szCs w:val="22"/>
          </w:rPr>
          <w:t>neploch@gmail.com</w:t>
        </w:r>
      </w:hyperlink>
      <w:r>
        <w:rPr>
          <w:rFonts w:ascii="Calibri" w:hAnsi="Calibri" w:cs="Calibri"/>
        </w:rPr>
        <w:t xml:space="preserve"> </w:t>
      </w:r>
    </w:p>
    <w:p w14:paraId="515FB8BC" w14:textId="77777777" w:rsidR="00F9411F" w:rsidRDefault="00E66153">
      <w:pPr>
        <w:bidi w:val="0"/>
        <w:spacing w:beforeAutospacing="1" w:after="0"/>
        <w:ind w:left="357"/>
        <w:jc w:val="center"/>
        <w:rPr>
          <w:rFonts w:ascii="Calibri" w:hAnsi="Calibri" w:cs="Calibri"/>
          <w:b/>
          <w:bCs/>
          <w:color w:val="000000"/>
          <w:sz w:val="26"/>
          <w:szCs w:val="26"/>
        </w:rPr>
      </w:pPr>
      <w:r>
        <w:rPr>
          <w:rFonts w:ascii="Calibri" w:hAnsi="Calibri" w:cs="Calibri"/>
          <w:b/>
          <w:bCs/>
          <w:color w:val="000000"/>
          <w:sz w:val="26"/>
          <w:szCs w:val="26"/>
        </w:rPr>
        <w:t>Summary of Qualifications</w:t>
      </w:r>
    </w:p>
    <w:p w14:paraId="603ED465" w14:textId="734734EC" w:rsidR="00F9411F" w:rsidRDefault="00E66153">
      <w:pPr>
        <w:numPr>
          <w:ilvl w:val="0"/>
          <w:numId w:val="1"/>
        </w:numPr>
        <w:bidi w:val="0"/>
        <w:spacing w:before="40" w:afterAutospacing="1"/>
      </w:pPr>
      <w:r>
        <w:rPr>
          <w:rFonts w:ascii="Calibri" w:hAnsi="Calibri" w:cs="Calibri"/>
          <w:color w:val="000000"/>
          <w:sz w:val="22"/>
          <w:szCs w:val="22"/>
        </w:rPr>
        <w:t>Developing, also from scratch, automation</w:t>
      </w:r>
      <w:r w:rsidR="00602388">
        <w:rPr>
          <w:rFonts w:ascii="Calibri" w:hAnsi="Calibri" w:cs="Calibri"/>
          <w:color w:val="000000"/>
          <w:sz w:val="22"/>
          <w:szCs w:val="22"/>
        </w:rPr>
        <w:t xml:space="preserve"> infrastructures</w:t>
      </w:r>
      <w:r>
        <w:rPr>
          <w:rFonts w:ascii="Calibri" w:hAnsi="Calibri" w:cs="Calibri"/>
          <w:color w:val="000000"/>
          <w:sz w:val="22"/>
          <w:szCs w:val="22"/>
        </w:rPr>
        <w:t xml:space="preserve"> for Web and Mobile systems with Java</w:t>
      </w:r>
      <w:r w:rsidR="00602388">
        <w:rPr>
          <w:rFonts w:ascii="Calibri" w:hAnsi="Calibri" w:cs="Calibri"/>
          <w:color w:val="000000"/>
          <w:sz w:val="22"/>
          <w:szCs w:val="22"/>
        </w:rPr>
        <w:t>,</w:t>
      </w:r>
      <w:r>
        <w:rPr>
          <w:rFonts w:ascii="Calibri" w:hAnsi="Calibri" w:cs="Calibri"/>
          <w:color w:val="000000"/>
          <w:sz w:val="22"/>
          <w:szCs w:val="22"/>
        </w:rPr>
        <w:t xml:space="preserve"> Python</w:t>
      </w:r>
      <w:r w:rsidR="00602388">
        <w:rPr>
          <w:rFonts w:ascii="Calibri" w:hAnsi="Calibri" w:cs="Calibri"/>
          <w:color w:val="000000"/>
          <w:sz w:val="22"/>
          <w:szCs w:val="22"/>
        </w:rPr>
        <w:t xml:space="preserve"> &amp; C#</w:t>
      </w:r>
      <w:r>
        <w:rPr>
          <w:rFonts w:ascii="Calibri" w:hAnsi="Calibri" w:cs="Calibri"/>
          <w:color w:val="000000"/>
          <w:sz w:val="22"/>
          <w:szCs w:val="22"/>
        </w:rPr>
        <w:t>.</w:t>
      </w:r>
    </w:p>
    <w:p w14:paraId="3C8C0792" w14:textId="18FE6C8F" w:rsidR="00F9411F" w:rsidRDefault="007A4546">
      <w:pPr>
        <w:numPr>
          <w:ilvl w:val="0"/>
          <w:numId w:val="1"/>
        </w:numPr>
        <w:bidi w:val="0"/>
        <w:spacing w:before="40" w:afterAutospacing="1"/>
        <w:ind w:left="720"/>
      </w:pPr>
      <w:r>
        <w:rPr>
          <w:rFonts w:ascii="Calibri" w:hAnsi="Calibri" w:cs="Calibri"/>
          <w:color w:val="000000"/>
          <w:sz w:val="22"/>
          <w:szCs w:val="22"/>
        </w:rPr>
        <w:t>Expert in Selenium based automation</w:t>
      </w:r>
      <w:r w:rsidR="00E66153">
        <w:rPr>
          <w:rFonts w:ascii="Calibri" w:hAnsi="Calibri" w:cs="Calibri"/>
          <w:sz w:val="22"/>
          <w:szCs w:val="22"/>
        </w:rPr>
        <w:t>.</w:t>
      </w:r>
    </w:p>
    <w:p w14:paraId="630B2FEC" w14:textId="2EFEF6FA" w:rsidR="00F9411F" w:rsidRDefault="007A4546">
      <w:pPr>
        <w:numPr>
          <w:ilvl w:val="0"/>
          <w:numId w:val="1"/>
        </w:numPr>
        <w:bidi w:val="0"/>
        <w:spacing w:before="40" w:afterAutospacing="1"/>
        <w:ind w:left="720"/>
        <w:rPr>
          <w:rFonts w:ascii="Calibri" w:hAnsi="Calibri" w:cs="Calibri"/>
          <w:color w:val="000000"/>
          <w:sz w:val="22"/>
          <w:szCs w:val="22"/>
        </w:rPr>
      </w:pPr>
      <w:r>
        <w:rPr>
          <w:rFonts w:ascii="Calibri" w:hAnsi="Calibri" w:cs="Calibri"/>
          <w:color w:val="000000"/>
          <w:sz w:val="22"/>
          <w:szCs w:val="22"/>
        </w:rPr>
        <w:t>Server-side API testing with REST assured</w:t>
      </w:r>
      <w:r w:rsidR="00E66153">
        <w:rPr>
          <w:rFonts w:ascii="Calibri" w:hAnsi="Calibri" w:cs="Calibri"/>
          <w:color w:val="000000"/>
          <w:sz w:val="22"/>
          <w:szCs w:val="22"/>
        </w:rPr>
        <w:t>.</w:t>
      </w:r>
    </w:p>
    <w:p w14:paraId="3D8D5592" w14:textId="2674A7C3" w:rsidR="00F9411F" w:rsidRDefault="00311413">
      <w:pPr>
        <w:numPr>
          <w:ilvl w:val="0"/>
          <w:numId w:val="1"/>
        </w:numPr>
        <w:bidi w:val="0"/>
        <w:spacing w:before="40" w:afterAutospacing="1"/>
        <w:ind w:left="720"/>
        <w:rPr>
          <w:rFonts w:ascii="Calibri" w:hAnsi="Calibri" w:cs="Calibri"/>
          <w:sz w:val="22"/>
          <w:szCs w:val="22"/>
        </w:rPr>
      </w:pPr>
      <w:r>
        <w:rPr>
          <w:rFonts w:ascii="Calibri" w:hAnsi="Calibri" w:cs="Calibri"/>
          <w:color w:val="000000"/>
          <w:sz w:val="22"/>
          <w:szCs w:val="22"/>
        </w:rPr>
        <w:t xml:space="preserve">Vast experience with manual QA testing of </w:t>
      </w:r>
      <w:r w:rsidR="0027176C">
        <w:rPr>
          <w:rFonts w:ascii="Calibri" w:hAnsi="Calibri" w:cs="Calibri"/>
          <w:color w:val="000000"/>
          <w:sz w:val="22"/>
          <w:szCs w:val="22"/>
        </w:rPr>
        <w:t xml:space="preserve">Web, Mobile, Multidisciplinary, Medical, HW, Desktop </w:t>
      </w:r>
      <w:r w:rsidR="003D6197">
        <w:rPr>
          <w:rFonts w:ascii="Calibri" w:hAnsi="Calibri" w:cs="Calibri"/>
          <w:color w:val="000000"/>
          <w:sz w:val="22"/>
          <w:szCs w:val="22"/>
        </w:rPr>
        <w:t xml:space="preserve">etc. </w:t>
      </w:r>
      <w:r w:rsidR="0027176C">
        <w:rPr>
          <w:rFonts w:ascii="Calibri" w:hAnsi="Calibri" w:cs="Calibri"/>
          <w:color w:val="000000"/>
          <w:sz w:val="22"/>
          <w:szCs w:val="22"/>
        </w:rPr>
        <w:t>systems and applications.</w:t>
      </w:r>
      <w:r>
        <w:rPr>
          <w:rFonts w:ascii="Calibri" w:hAnsi="Calibri" w:cs="Calibri"/>
          <w:color w:val="000000"/>
          <w:sz w:val="22"/>
          <w:szCs w:val="22"/>
        </w:rPr>
        <w:t xml:space="preserve"> </w:t>
      </w:r>
    </w:p>
    <w:p w14:paraId="72189595" w14:textId="77777777" w:rsidR="00F9411F" w:rsidRDefault="00E66153">
      <w:pPr>
        <w:bidi w:val="0"/>
        <w:spacing w:beforeAutospacing="1" w:afterAutospacing="1"/>
        <w:ind w:left="720"/>
        <w:jc w:val="center"/>
      </w:pPr>
      <w:r>
        <w:rPr>
          <w:rFonts w:ascii="Calibri" w:hAnsi="Calibri" w:cs="Calibri"/>
          <w:b/>
          <w:bCs/>
          <w:color w:val="000000"/>
          <w:sz w:val="26"/>
          <w:szCs w:val="26"/>
        </w:rPr>
        <w:t>Technical Skills</w:t>
      </w:r>
    </w:p>
    <w:p w14:paraId="342F6346" w14:textId="4CFE8433" w:rsidR="00F9411F" w:rsidRDefault="00E66153">
      <w:pPr>
        <w:numPr>
          <w:ilvl w:val="0"/>
          <w:numId w:val="1"/>
        </w:numPr>
        <w:bidi w:val="0"/>
        <w:spacing w:beforeAutospacing="1" w:afterAutospacing="1"/>
      </w:pPr>
      <w:r>
        <w:rPr>
          <w:rFonts w:ascii="Calibri" w:hAnsi="Calibri" w:cs="Calibri"/>
          <w:b/>
          <w:bCs/>
          <w:color w:val="000000"/>
          <w:sz w:val="22"/>
          <w:szCs w:val="22"/>
        </w:rPr>
        <w:t xml:space="preserve">Programming Languages: </w:t>
      </w:r>
      <w:r>
        <w:rPr>
          <w:rFonts w:ascii="Calibri" w:hAnsi="Calibri" w:cs="Calibri"/>
          <w:color w:val="000000"/>
          <w:sz w:val="22"/>
          <w:szCs w:val="22"/>
        </w:rPr>
        <w:t xml:space="preserve">JAVA, </w:t>
      </w:r>
      <w:r w:rsidR="00EA7F77">
        <w:rPr>
          <w:rFonts w:ascii="Calibri" w:hAnsi="Calibri" w:cs="Calibri"/>
          <w:color w:val="000000"/>
          <w:sz w:val="22"/>
          <w:szCs w:val="22"/>
        </w:rPr>
        <w:t xml:space="preserve">C#, </w:t>
      </w:r>
      <w:r>
        <w:rPr>
          <w:rFonts w:ascii="Calibri" w:hAnsi="Calibri" w:cs="Calibri"/>
          <w:color w:val="000000"/>
          <w:sz w:val="22"/>
          <w:szCs w:val="22"/>
        </w:rPr>
        <w:t>Python, SQL</w:t>
      </w:r>
    </w:p>
    <w:p w14:paraId="19004EDF" w14:textId="3660005B" w:rsidR="00F9411F" w:rsidRDefault="00E66153">
      <w:pPr>
        <w:numPr>
          <w:ilvl w:val="0"/>
          <w:numId w:val="1"/>
        </w:numPr>
        <w:bidi w:val="0"/>
        <w:spacing w:beforeAutospacing="1" w:afterAutospacing="1"/>
      </w:pPr>
      <w:r>
        <w:rPr>
          <w:rFonts w:ascii="Calibri" w:hAnsi="Calibri" w:cs="Calibri"/>
          <w:b/>
          <w:bCs/>
          <w:color w:val="000000"/>
          <w:sz w:val="22"/>
          <w:szCs w:val="22"/>
        </w:rPr>
        <w:t>Tools &amp; Frameworks:</w:t>
      </w:r>
      <w:r>
        <w:rPr>
          <w:rFonts w:ascii="Calibri" w:hAnsi="Calibri" w:cs="Calibri"/>
          <w:color w:val="000000"/>
          <w:sz w:val="22"/>
          <w:szCs w:val="22"/>
        </w:rPr>
        <w:t xml:space="preserve">  Selenium, Appium,</w:t>
      </w:r>
      <w:r w:rsidR="0027176C">
        <w:rPr>
          <w:rFonts w:ascii="Calibri" w:hAnsi="Calibri" w:cs="Calibri"/>
          <w:color w:val="000000"/>
          <w:sz w:val="22"/>
          <w:szCs w:val="22"/>
        </w:rPr>
        <w:t xml:space="preserve"> REST assured,</w:t>
      </w:r>
      <w:r>
        <w:rPr>
          <w:rFonts w:ascii="Calibri" w:hAnsi="Calibri" w:cs="Calibri"/>
          <w:color w:val="000000"/>
          <w:sz w:val="22"/>
          <w:szCs w:val="22"/>
        </w:rPr>
        <w:t xml:space="preserve"> TestNG,</w:t>
      </w:r>
      <w:r w:rsidR="000C4715" w:rsidRPr="000C4715">
        <w:rPr>
          <w:rFonts w:ascii="Calibri" w:hAnsi="Calibri" w:cs="Calibri"/>
          <w:color w:val="000000"/>
          <w:sz w:val="22"/>
          <w:szCs w:val="22"/>
        </w:rPr>
        <w:t xml:space="preserve"> </w:t>
      </w:r>
      <w:r w:rsidR="000C4715">
        <w:rPr>
          <w:rFonts w:ascii="Calibri" w:hAnsi="Calibri" w:cs="Calibri"/>
          <w:color w:val="000000"/>
          <w:sz w:val="22"/>
          <w:szCs w:val="22"/>
        </w:rPr>
        <w:t>jUnit</w:t>
      </w:r>
      <w:r w:rsidR="000C4715">
        <w:rPr>
          <w:rFonts w:ascii="Calibri" w:hAnsi="Calibri" w:cs="Calibri"/>
          <w:color w:val="000000"/>
          <w:sz w:val="22"/>
          <w:szCs w:val="22"/>
        </w:rPr>
        <w:t>,</w:t>
      </w:r>
      <w:r>
        <w:rPr>
          <w:rFonts w:ascii="Calibri" w:hAnsi="Calibri" w:cs="Calibri"/>
          <w:color w:val="000000"/>
          <w:sz w:val="22"/>
          <w:szCs w:val="22"/>
        </w:rPr>
        <w:t xml:space="preserve"> PyTest, Git,</w:t>
      </w:r>
      <w:r w:rsidR="00D55D24">
        <w:rPr>
          <w:rFonts w:ascii="Calibri" w:hAnsi="Calibri" w:cs="Calibri"/>
          <w:color w:val="000000"/>
          <w:sz w:val="22"/>
          <w:szCs w:val="22"/>
        </w:rPr>
        <w:t xml:space="preserve"> </w:t>
      </w:r>
      <w:r>
        <w:rPr>
          <w:rFonts w:ascii="Calibri" w:hAnsi="Calibri" w:cs="Calibri"/>
          <w:color w:val="000000"/>
          <w:sz w:val="22"/>
          <w:szCs w:val="22"/>
        </w:rPr>
        <w:t>Jenkins</w:t>
      </w:r>
    </w:p>
    <w:p w14:paraId="3BDE7DB4" w14:textId="31E6BC05" w:rsidR="00F9411F" w:rsidRDefault="00E66153">
      <w:pPr>
        <w:numPr>
          <w:ilvl w:val="0"/>
          <w:numId w:val="1"/>
        </w:numPr>
        <w:bidi w:val="0"/>
        <w:spacing w:beforeAutospacing="1" w:afterAutospacing="1"/>
      </w:pPr>
      <w:r>
        <w:rPr>
          <w:rFonts w:ascii="Calibri" w:hAnsi="Calibri" w:cs="Calibri"/>
          <w:b/>
          <w:bCs/>
          <w:color w:val="000000"/>
          <w:sz w:val="22"/>
          <w:szCs w:val="22"/>
        </w:rPr>
        <w:t>Testing Tools:</w:t>
      </w:r>
      <w:r>
        <w:rPr>
          <w:rFonts w:ascii="Calibri" w:hAnsi="Calibri" w:cs="Calibri"/>
          <w:b/>
          <w:bCs/>
          <w:color w:val="000000"/>
          <w:sz w:val="22"/>
          <w:szCs w:val="22"/>
        </w:rPr>
        <w:tab/>
      </w:r>
      <w:r>
        <w:rPr>
          <w:rFonts w:ascii="Calibri" w:hAnsi="Calibri" w:cs="Calibri"/>
          <w:color w:val="000000"/>
          <w:sz w:val="22"/>
          <w:szCs w:val="22"/>
        </w:rPr>
        <w:t xml:space="preserve">Jira, </w:t>
      </w:r>
      <w:r w:rsidR="00EA7F77">
        <w:rPr>
          <w:rFonts w:ascii="Calibri" w:hAnsi="Calibri" w:cs="Calibri"/>
          <w:color w:val="000000"/>
          <w:sz w:val="22"/>
          <w:szCs w:val="22"/>
        </w:rPr>
        <w:t xml:space="preserve">TFS, </w:t>
      </w:r>
      <w:r>
        <w:rPr>
          <w:rFonts w:ascii="Calibri" w:hAnsi="Calibri" w:cs="Calibri"/>
          <w:color w:val="000000"/>
          <w:sz w:val="22"/>
          <w:szCs w:val="22"/>
        </w:rPr>
        <w:t>Bugzilla, WireShark, Charles, Fiddler</w:t>
      </w:r>
      <w:r w:rsidR="007E3D5C">
        <w:rPr>
          <w:rFonts w:ascii="Calibri" w:hAnsi="Calibri" w:cs="Calibri"/>
          <w:color w:val="000000"/>
          <w:sz w:val="22"/>
          <w:szCs w:val="22"/>
        </w:rPr>
        <w:t xml:space="preserve"> etc.</w:t>
      </w:r>
    </w:p>
    <w:p w14:paraId="6189412C" w14:textId="77777777" w:rsidR="00F9411F" w:rsidRDefault="00E66153">
      <w:pPr>
        <w:numPr>
          <w:ilvl w:val="0"/>
          <w:numId w:val="1"/>
        </w:numPr>
        <w:bidi w:val="0"/>
        <w:spacing w:beforeAutospacing="1" w:afterAutospacing="1"/>
      </w:pPr>
      <w:r>
        <w:rPr>
          <w:rFonts w:ascii="Calibri" w:hAnsi="Calibri" w:cs="Calibri"/>
          <w:b/>
          <w:bCs/>
          <w:color w:val="000000"/>
          <w:sz w:val="22"/>
          <w:szCs w:val="22"/>
        </w:rPr>
        <w:t>Platforms:</w:t>
      </w:r>
      <w:r>
        <w:rPr>
          <w:rFonts w:ascii="Calibri" w:hAnsi="Calibri" w:cs="Calibri"/>
          <w:sz w:val="22"/>
          <w:szCs w:val="22"/>
        </w:rPr>
        <w:t xml:space="preserve">    </w:t>
      </w:r>
      <w:r>
        <w:rPr>
          <w:rFonts w:ascii="Calibri" w:hAnsi="Calibri" w:cs="Calibri"/>
          <w:color w:val="000000"/>
          <w:sz w:val="22"/>
          <w:szCs w:val="22"/>
        </w:rPr>
        <w:t>Windows, Android, iOS, Linux/UNIX, Mac</w:t>
      </w:r>
    </w:p>
    <w:p w14:paraId="69962C91" w14:textId="77777777" w:rsidR="00F9411F" w:rsidRDefault="00E66153">
      <w:pPr>
        <w:bidi w:val="0"/>
        <w:spacing w:beforeAutospacing="1" w:afterAutospacing="1"/>
        <w:ind w:left="720"/>
        <w:jc w:val="center"/>
        <w:rPr>
          <w:rFonts w:ascii="Calibri" w:hAnsi="Calibri" w:cs="Calibri"/>
          <w:b/>
          <w:bCs/>
          <w:color w:val="000000"/>
          <w:sz w:val="26"/>
          <w:szCs w:val="26"/>
        </w:rPr>
      </w:pPr>
      <w:r>
        <w:rPr>
          <w:rFonts w:ascii="Calibri" w:hAnsi="Calibri" w:cs="Calibri"/>
          <w:b/>
          <w:bCs/>
          <w:color w:val="000000"/>
          <w:sz w:val="26"/>
          <w:szCs w:val="26"/>
        </w:rPr>
        <w:t>Professional Experience</w:t>
      </w:r>
    </w:p>
    <w:p w14:paraId="57A9DA18" w14:textId="46C5BB07" w:rsidR="00ED0442" w:rsidRDefault="00ED0442" w:rsidP="00ED0442">
      <w:pPr>
        <w:bidi w:val="0"/>
        <w:spacing w:beforeAutospacing="1" w:afterAutospacing="1"/>
        <w:rPr>
          <w:rFonts w:ascii="Calibri" w:eastAsiaTheme="minorEastAsia" w:hAnsi="Calibri" w:cs="Calibri"/>
          <w:b/>
          <w:bCs/>
          <w:color w:val="000000"/>
          <w:sz w:val="20"/>
          <w:szCs w:val="20"/>
        </w:rPr>
      </w:pPr>
      <w:r>
        <w:rPr>
          <w:rFonts w:ascii="Calibri" w:eastAsiaTheme="minorEastAsia" w:hAnsi="Calibri" w:cs="Calibri"/>
          <w:b/>
          <w:bCs/>
          <w:color w:val="000000"/>
          <w:sz w:val="20"/>
          <w:szCs w:val="20"/>
        </w:rPr>
        <w:t>20</w:t>
      </w:r>
      <w:r w:rsidR="00295BDE">
        <w:rPr>
          <w:rFonts w:ascii="Calibri" w:eastAsiaTheme="minorEastAsia" w:hAnsi="Calibri" w:cs="Calibri"/>
          <w:b/>
          <w:bCs/>
          <w:color w:val="000000"/>
          <w:sz w:val="20"/>
          <w:szCs w:val="20"/>
        </w:rPr>
        <w:t>21-now</w:t>
      </w:r>
      <w:r>
        <w:rPr>
          <w:rFonts w:ascii="Calibri" w:eastAsiaTheme="minorEastAsia" w:hAnsi="Calibri" w:cs="Calibri"/>
          <w:b/>
          <w:bCs/>
          <w:color w:val="000000"/>
          <w:sz w:val="20"/>
          <w:szCs w:val="20"/>
        </w:rPr>
        <w:t xml:space="preserve"> </w:t>
      </w:r>
      <w:r w:rsidR="00295BDE">
        <w:rPr>
          <w:rFonts w:ascii="Calibri" w:eastAsiaTheme="minorEastAsia" w:hAnsi="Calibri" w:cs="Calibri"/>
          <w:b/>
          <w:bCs/>
          <w:color w:val="000000"/>
          <w:sz w:val="20"/>
          <w:szCs w:val="20"/>
        </w:rPr>
        <w:t>–</w:t>
      </w:r>
      <w:r>
        <w:rPr>
          <w:rFonts w:ascii="Calibri" w:eastAsiaTheme="minorEastAsia" w:hAnsi="Calibri" w:cs="Calibri"/>
          <w:b/>
          <w:bCs/>
          <w:color w:val="000000"/>
          <w:sz w:val="22"/>
          <w:szCs w:val="22"/>
        </w:rPr>
        <w:t xml:space="preserve"> </w:t>
      </w:r>
      <w:r w:rsidR="00295BDE">
        <w:rPr>
          <w:rFonts w:ascii="Calibri" w:eastAsiaTheme="minorEastAsia" w:hAnsi="Calibri" w:cs="Calibri"/>
          <w:b/>
          <w:bCs/>
          <w:color w:val="000000"/>
          <w:sz w:val="22"/>
          <w:szCs w:val="22"/>
        </w:rPr>
        <w:t>Discrete Authorization SU</w:t>
      </w:r>
      <w:r>
        <w:rPr>
          <w:rFonts w:ascii="Calibri" w:eastAsiaTheme="minorEastAsia" w:hAnsi="Calibri" w:cs="Calibri"/>
          <w:b/>
          <w:bCs/>
          <w:color w:val="000000"/>
          <w:sz w:val="28"/>
          <w:szCs w:val="28"/>
        </w:rPr>
        <w:t xml:space="preserve">: </w:t>
      </w:r>
      <w:r w:rsidR="00295BDE" w:rsidRPr="00295BDE">
        <w:rPr>
          <w:rFonts w:ascii="Calibri" w:eastAsiaTheme="minorEastAsia" w:hAnsi="Calibri" w:cs="Calibri"/>
          <w:b/>
          <w:bCs/>
          <w:color w:val="000000"/>
          <w:sz w:val="20"/>
          <w:szCs w:val="20"/>
        </w:rPr>
        <w:t>Senior</w:t>
      </w:r>
      <w:r w:rsidR="00295BDE">
        <w:rPr>
          <w:rFonts w:ascii="Calibri" w:eastAsiaTheme="minorEastAsia" w:hAnsi="Calibri" w:cs="Calibri"/>
          <w:b/>
          <w:bCs/>
          <w:color w:val="000000"/>
          <w:sz w:val="28"/>
          <w:szCs w:val="28"/>
        </w:rPr>
        <w:t xml:space="preserve"> </w:t>
      </w:r>
      <w:r>
        <w:rPr>
          <w:rFonts w:ascii="Calibri" w:eastAsiaTheme="minorEastAsia" w:hAnsi="Calibri" w:cs="Calibri"/>
          <w:b/>
          <w:bCs/>
          <w:color w:val="000000"/>
          <w:sz w:val="20"/>
          <w:szCs w:val="20"/>
        </w:rPr>
        <w:t>Automation Engineer</w:t>
      </w:r>
    </w:p>
    <w:p w14:paraId="2A20C23B" w14:textId="69154BB0" w:rsidR="00ED0442" w:rsidRPr="00B67400" w:rsidRDefault="003F5228" w:rsidP="00ED0442">
      <w:pPr>
        <w:numPr>
          <w:ilvl w:val="0"/>
          <w:numId w:val="2"/>
        </w:numPr>
        <w:bidi w:val="0"/>
        <w:spacing w:beforeAutospacing="1" w:afterAutospacing="1"/>
        <w:rPr>
          <w:rFonts w:ascii="Calibri" w:eastAsiaTheme="minorEastAsia" w:hAnsi="Calibri" w:cs="Calibri"/>
          <w:sz w:val="20"/>
          <w:szCs w:val="20"/>
        </w:rPr>
      </w:pPr>
      <w:r>
        <w:rPr>
          <w:rFonts w:ascii="Calibri" w:hAnsi="Calibri" w:cs="Calibri"/>
          <w:color w:val="000000"/>
          <w:sz w:val="20"/>
          <w:szCs w:val="20"/>
        </w:rPr>
        <w:t xml:space="preserve">Establishing from </w:t>
      </w:r>
      <w:r w:rsidR="00ED0442">
        <w:rPr>
          <w:rFonts w:ascii="Calibri" w:hAnsi="Calibri" w:cs="Calibri"/>
          <w:color w:val="000000"/>
          <w:sz w:val="20"/>
          <w:szCs w:val="20"/>
        </w:rPr>
        <w:t>scratch and further improvement and maintenance of</w:t>
      </w:r>
      <w:r>
        <w:rPr>
          <w:rFonts w:ascii="Calibri" w:hAnsi="Calibri" w:cs="Calibri"/>
          <w:color w:val="000000"/>
          <w:sz w:val="20"/>
          <w:szCs w:val="20"/>
        </w:rPr>
        <w:t xml:space="preserve"> highly scalable and reusable </w:t>
      </w:r>
      <w:r w:rsidR="00ED0442">
        <w:rPr>
          <w:rFonts w:ascii="Calibri" w:hAnsi="Calibri" w:cs="Calibri"/>
          <w:color w:val="000000"/>
          <w:sz w:val="20"/>
          <w:szCs w:val="20"/>
        </w:rPr>
        <w:t>automation infrastructure and tests for Web</w:t>
      </w:r>
      <w:r>
        <w:rPr>
          <w:rFonts w:ascii="Calibri" w:hAnsi="Calibri" w:cs="Calibri"/>
          <w:color w:val="000000"/>
          <w:sz w:val="20"/>
          <w:szCs w:val="20"/>
        </w:rPr>
        <w:t xml:space="preserve"> based authentication systems</w:t>
      </w:r>
      <w:r w:rsidR="00ED0442">
        <w:rPr>
          <w:rFonts w:ascii="Calibri" w:hAnsi="Calibri" w:cs="Calibri"/>
          <w:color w:val="000000"/>
          <w:sz w:val="20"/>
          <w:szCs w:val="20"/>
        </w:rPr>
        <w:t xml:space="preserve">. </w:t>
      </w:r>
      <w:r w:rsidR="007E4A87">
        <w:rPr>
          <w:rFonts w:ascii="Calibri" w:hAnsi="Calibri" w:cs="Calibri"/>
          <w:color w:val="000000"/>
          <w:sz w:val="20"/>
          <w:szCs w:val="20"/>
        </w:rPr>
        <w:t>GUI</w:t>
      </w:r>
      <w:r w:rsidR="007E4A87">
        <w:rPr>
          <w:rFonts w:ascii="Calibri" w:hAnsi="Calibri" w:cs="Calibri"/>
          <w:color w:val="000000"/>
          <w:sz w:val="20"/>
          <w:szCs w:val="20"/>
        </w:rPr>
        <w:t xml:space="preserve"> infrastructure </w:t>
      </w:r>
      <w:r w:rsidR="007E4A87">
        <w:rPr>
          <w:rFonts w:ascii="Calibri" w:hAnsi="Calibri" w:cs="Calibri"/>
          <w:color w:val="000000"/>
          <w:sz w:val="20"/>
          <w:szCs w:val="20"/>
        </w:rPr>
        <w:t xml:space="preserve">side </w:t>
      </w:r>
      <w:r w:rsidR="007E4A87">
        <w:rPr>
          <w:rFonts w:ascii="Calibri" w:hAnsi="Calibri" w:cs="Calibri"/>
          <w:color w:val="000000"/>
          <w:sz w:val="20"/>
          <w:szCs w:val="20"/>
        </w:rPr>
        <w:t>is built according to</w:t>
      </w:r>
      <w:r w:rsidR="007E4A87">
        <w:rPr>
          <w:rFonts w:ascii="Calibri" w:hAnsi="Calibri" w:cs="Calibri"/>
          <w:color w:val="000000"/>
          <w:sz w:val="20"/>
          <w:szCs w:val="20"/>
        </w:rPr>
        <w:t xml:space="preserve"> Hybrid</w:t>
      </w:r>
      <w:r w:rsidR="007E4A87">
        <w:rPr>
          <w:rFonts w:ascii="Calibri" w:hAnsi="Calibri" w:cs="Calibri"/>
          <w:color w:val="000000"/>
          <w:sz w:val="20"/>
          <w:szCs w:val="20"/>
        </w:rPr>
        <w:t xml:space="preserve"> Page Object Model in Java using Selenium. </w:t>
      </w:r>
      <w:r w:rsidR="007E4A87">
        <w:rPr>
          <w:rFonts w:ascii="Calibri" w:hAnsi="Calibri" w:cs="Calibri"/>
          <w:color w:val="000000"/>
          <w:sz w:val="20"/>
          <w:szCs w:val="20"/>
        </w:rPr>
        <w:t>API testing based on REST</w:t>
      </w:r>
      <w:r w:rsidR="00537E7D">
        <w:rPr>
          <w:rFonts w:ascii="Calibri" w:hAnsi="Calibri" w:cs="Calibri"/>
          <w:color w:val="000000"/>
          <w:sz w:val="20"/>
          <w:szCs w:val="20"/>
        </w:rPr>
        <w:t>-</w:t>
      </w:r>
      <w:r w:rsidR="007E4A87">
        <w:rPr>
          <w:rFonts w:ascii="Calibri" w:hAnsi="Calibri" w:cs="Calibri"/>
          <w:color w:val="000000"/>
          <w:sz w:val="20"/>
          <w:szCs w:val="20"/>
        </w:rPr>
        <w:t>assured</w:t>
      </w:r>
      <w:r w:rsidR="00B67400">
        <w:rPr>
          <w:rFonts w:ascii="Calibri" w:hAnsi="Calibri" w:cs="Calibri"/>
          <w:color w:val="000000"/>
          <w:sz w:val="20"/>
          <w:szCs w:val="20"/>
        </w:rPr>
        <w:t xml:space="preserve"> library.</w:t>
      </w:r>
      <w:r w:rsidR="007E4A87">
        <w:rPr>
          <w:rFonts w:ascii="Calibri" w:hAnsi="Calibri" w:cs="Calibri"/>
          <w:color w:val="000000"/>
          <w:sz w:val="20"/>
          <w:szCs w:val="20"/>
        </w:rPr>
        <w:t xml:space="preserve"> </w:t>
      </w:r>
      <w:r w:rsidR="007E4A87">
        <w:rPr>
          <w:rFonts w:ascii="Calibri" w:hAnsi="Calibri" w:cs="Calibri"/>
          <w:color w:val="000000"/>
          <w:sz w:val="20"/>
          <w:szCs w:val="20"/>
        </w:rPr>
        <w:t>Project management is by Maven.</w:t>
      </w:r>
      <w:r w:rsidR="00ED0442">
        <w:rPr>
          <w:rFonts w:ascii="Calibri" w:hAnsi="Calibri" w:cs="Calibri"/>
          <w:color w:val="000000"/>
          <w:sz w:val="20"/>
          <w:szCs w:val="20"/>
        </w:rPr>
        <w:t xml:space="preserve"> </w:t>
      </w:r>
      <w:r w:rsidR="003D6197">
        <w:rPr>
          <w:rFonts w:ascii="Calibri" w:hAnsi="Calibri" w:cs="Calibri"/>
          <w:color w:val="000000"/>
          <w:sz w:val="20"/>
          <w:szCs w:val="20"/>
        </w:rPr>
        <w:t>Tests management is by</w:t>
      </w:r>
      <w:r w:rsidR="003D6197">
        <w:rPr>
          <w:rFonts w:ascii="Calibri" w:hAnsi="Calibri" w:cs="Calibri"/>
          <w:color w:val="000000"/>
          <w:sz w:val="20"/>
          <w:szCs w:val="20"/>
        </w:rPr>
        <w:t xml:space="preserve"> TestNG</w:t>
      </w:r>
      <w:r w:rsidR="003D6197">
        <w:rPr>
          <w:rFonts w:ascii="Calibri" w:hAnsi="Calibri" w:cs="Calibri"/>
          <w:color w:val="000000"/>
          <w:sz w:val="20"/>
          <w:szCs w:val="20"/>
        </w:rPr>
        <w:t>.</w:t>
      </w:r>
    </w:p>
    <w:p w14:paraId="2685EF5A" w14:textId="77904B46" w:rsidR="00B67400" w:rsidRDefault="00B67400" w:rsidP="00B67400">
      <w:pPr>
        <w:numPr>
          <w:ilvl w:val="0"/>
          <w:numId w:val="2"/>
        </w:numPr>
        <w:bidi w:val="0"/>
        <w:spacing w:beforeAutospacing="1" w:afterAutospacing="1"/>
        <w:rPr>
          <w:rFonts w:ascii="Calibri" w:eastAsiaTheme="minorEastAsia" w:hAnsi="Calibri" w:cs="Calibri"/>
          <w:sz w:val="20"/>
          <w:szCs w:val="20"/>
        </w:rPr>
      </w:pPr>
      <w:r>
        <w:rPr>
          <w:rFonts w:ascii="Calibri" w:hAnsi="Calibri" w:cs="Calibri"/>
          <w:color w:val="000000"/>
          <w:sz w:val="20"/>
          <w:szCs w:val="20"/>
        </w:rPr>
        <w:t>Recruiting and mentoring of additional Automation Developers joined the growing Automation team.</w:t>
      </w:r>
    </w:p>
    <w:p w14:paraId="601BCB4B" w14:textId="52CAB92F" w:rsidR="00A1247F" w:rsidRDefault="00A1247F" w:rsidP="00ED0442">
      <w:pPr>
        <w:bidi w:val="0"/>
        <w:spacing w:beforeAutospacing="1" w:afterAutospacing="1"/>
        <w:rPr>
          <w:rFonts w:ascii="Calibri" w:eastAsiaTheme="minorEastAsia" w:hAnsi="Calibri" w:cs="Calibri"/>
          <w:b/>
          <w:bCs/>
          <w:color w:val="000000"/>
          <w:sz w:val="20"/>
          <w:szCs w:val="20"/>
        </w:rPr>
      </w:pPr>
      <w:r>
        <w:rPr>
          <w:rFonts w:ascii="Calibri" w:eastAsiaTheme="minorEastAsia" w:hAnsi="Calibri" w:cs="Calibri"/>
          <w:b/>
          <w:bCs/>
          <w:color w:val="000000"/>
          <w:sz w:val="20"/>
          <w:szCs w:val="20"/>
        </w:rPr>
        <w:t>2019-2020 -</w:t>
      </w:r>
      <w:r>
        <w:rPr>
          <w:rFonts w:ascii="Calibri" w:eastAsiaTheme="minorEastAsia" w:hAnsi="Calibri" w:cs="Calibri"/>
          <w:b/>
          <w:bCs/>
          <w:color w:val="000000"/>
          <w:sz w:val="22"/>
          <w:szCs w:val="22"/>
        </w:rPr>
        <w:t xml:space="preserve"> </w:t>
      </w:r>
      <w:r w:rsidR="00E637C3">
        <w:rPr>
          <w:rFonts w:ascii="Calibri" w:eastAsiaTheme="minorEastAsia" w:hAnsi="Calibri" w:cs="Calibri"/>
          <w:b/>
          <w:bCs/>
          <w:color w:val="000000"/>
          <w:sz w:val="22"/>
          <w:szCs w:val="22"/>
        </w:rPr>
        <w:t>SuperUp:</w:t>
      </w:r>
      <w:r>
        <w:rPr>
          <w:rFonts w:ascii="Calibri" w:eastAsiaTheme="minorEastAsia" w:hAnsi="Calibri" w:cs="Calibri"/>
          <w:b/>
          <w:bCs/>
          <w:color w:val="000000"/>
          <w:sz w:val="28"/>
          <w:szCs w:val="28"/>
        </w:rPr>
        <w:t xml:space="preserve"> </w:t>
      </w:r>
      <w:r>
        <w:rPr>
          <w:rFonts w:ascii="Calibri" w:eastAsiaTheme="minorEastAsia" w:hAnsi="Calibri" w:cs="Calibri"/>
          <w:b/>
          <w:bCs/>
          <w:color w:val="000000"/>
          <w:sz w:val="20"/>
          <w:szCs w:val="20"/>
        </w:rPr>
        <w:t>Automation Engineer</w:t>
      </w:r>
    </w:p>
    <w:p w14:paraId="2552DB2F" w14:textId="77777777" w:rsidR="00A1247F" w:rsidRDefault="00A1247F" w:rsidP="00A1247F">
      <w:pPr>
        <w:numPr>
          <w:ilvl w:val="0"/>
          <w:numId w:val="2"/>
        </w:numPr>
        <w:bidi w:val="0"/>
        <w:spacing w:beforeAutospacing="1" w:afterAutospacing="1"/>
        <w:rPr>
          <w:rFonts w:ascii="Calibri" w:eastAsiaTheme="minorEastAsia" w:hAnsi="Calibri" w:cs="Calibri"/>
          <w:sz w:val="20"/>
          <w:szCs w:val="20"/>
        </w:rPr>
      </w:pPr>
      <w:r>
        <w:rPr>
          <w:rFonts w:ascii="Calibri" w:hAnsi="Calibri" w:cs="Calibri"/>
          <w:color w:val="000000"/>
          <w:sz w:val="20"/>
          <w:szCs w:val="20"/>
        </w:rPr>
        <w:t>Creation from scratch and further improvement and maintenance of automation infrastructure and tests for Web application. The infrastructure is built according to Page Object Model best practices in Java using Selenium and TestNG frameworks. Project management is by Maven.</w:t>
      </w:r>
    </w:p>
    <w:p w14:paraId="76AF52DE" w14:textId="77777777" w:rsidR="00A1247F" w:rsidRPr="00D55D24" w:rsidRDefault="00A1247F" w:rsidP="00A1247F">
      <w:pPr>
        <w:numPr>
          <w:ilvl w:val="0"/>
          <w:numId w:val="2"/>
        </w:numPr>
        <w:bidi w:val="0"/>
        <w:spacing w:beforeAutospacing="1" w:afterAutospacing="1"/>
        <w:rPr>
          <w:rFonts w:ascii="Calibri" w:eastAsiaTheme="minorEastAsia" w:hAnsi="Calibri" w:cs="Calibri"/>
          <w:sz w:val="20"/>
          <w:szCs w:val="20"/>
        </w:rPr>
      </w:pPr>
      <w:r>
        <w:rPr>
          <w:rFonts w:ascii="Calibri" w:eastAsiaTheme="minorEastAsia" w:hAnsi="Calibri" w:cs="Calibri"/>
          <w:sz w:val="20"/>
          <w:szCs w:val="20"/>
        </w:rPr>
        <w:t xml:space="preserve">Developing </w:t>
      </w:r>
      <w:r>
        <w:rPr>
          <w:rFonts w:ascii="Calibri" w:eastAsia="Calibri" w:hAnsi="Calibri" w:cs="Calibri"/>
          <w:sz w:val="20"/>
          <w:szCs w:val="20"/>
        </w:rPr>
        <w:t>mobile automation infrastructure and tests with Appium in Java, Page Factory as methodology, jUnit as testing framework, IntelliJ as IDE. Working with Appium, Appium Studio and SeeTest tools. Version control by Git.</w:t>
      </w:r>
    </w:p>
    <w:p w14:paraId="4138B2FB" w14:textId="462F327D" w:rsidR="00F9411F" w:rsidRDefault="00E66153">
      <w:pPr>
        <w:bidi w:val="0"/>
        <w:spacing w:beforeAutospacing="1" w:afterAutospacing="1"/>
        <w:rPr>
          <w:rFonts w:ascii="Calibri" w:eastAsiaTheme="minorEastAsia" w:hAnsi="Calibri" w:cs="Calibri"/>
          <w:b/>
          <w:bCs/>
          <w:color w:val="000000"/>
          <w:sz w:val="20"/>
          <w:szCs w:val="20"/>
        </w:rPr>
      </w:pPr>
      <w:r>
        <w:rPr>
          <w:rFonts w:ascii="Calibri" w:eastAsiaTheme="minorEastAsia" w:hAnsi="Calibri" w:cs="Calibri"/>
          <w:b/>
          <w:bCs/>
          <w:color w:val="000000"/>
          <w:sz w:val="20"/>
          <w:szCs w:val="20"/>
        </w:rPr>
        <w:t>2017 -</w:t>
      </w:r>
      <w:r w:rsidR="00A1247F">
        <w:rPr>
          <w:rFonts w:ascii="Calibri" w:eastAsiaTheme="minorEastAsia" w:hAnsi="Calibri" w:cs="Calibri"/>
          <w:b/>
          <w:bCs/>
          <w:color w:val="000000"/>
          <w:sz w:val="20"/>
          <w:szCs w:val="20"/>
        </w:rPr>
        <w:t>2018</w:t>
      </w:r>
      <w:r>
        <w:rPr>
          <w:rFonts w:ascii="Calibri" w:eastAsiaTheme="minorEastAsia" w:hAnsi="Calibri" w:cs="Calibri"/>
          <w:b/>
          <w:bCs/>
          <w:color w:val="000000"/>
          <w:sz w:val="22"/>
          <w:szCs w:val="22"/>
        </w:rPr>
        <w:t xml:space="preserve"> </w:t>
      </w:r>
      <w:r w:rsidR="00A1247F">
        <w:rPr>
          <w:rFonts w:ascii="Calibri" w:eastAsiaTheme="minorEastAsia" w:hAnsi="Calibri" w:cs="Calibri"/>
          <w:b/>
          <w:bCs/>
          <w:color w:val="000000"/>
          <w:sz w:val="22"/>
          <w:szCs w:val="22"/>
        </w:rPr>
        <w:t>Colabo</w:t>
      </w:r>
      <w:r>
        <w:rPr>
          <w:rFonts w:ascii="Calibri" w:eastAsiaTheme="minorEastAsia" w:hAnsi="Calibri" w:cs="Calibri"/>
          <w:b/>
          <w:bCs/>
          <w:color w:val="000000"/>
          <w:sz w:val="28"/>
          <w:szCs w:val="28"/>
        </w:rPr>
        <w:t xml:space="preserve">: </w:t>
      </w:r>
      <w:r>
        <w:rPr>
          <w:rFonts w:ascii="Calibri" w:eastAsiaTheme="minorEastAsia" w:hAnsi="Calibri" w:cs="Calibri"/>
          <w:b/>
          <w:bCs/>
          <w:color w:val="000000"/>
          <w:sz w:val="20"/>
          <w:szCs w:val="20"/>
        </w:rPr>
        <w:t xml:space="preserve">Automation </w:t>
      </w:r>
      <w:r w:rsidR="00A1247F">
        <w:rPr>
          <w:rFonts w:ascii="Calibri" w:eastAsiaTheme="minorEastAsia" w:hAnsi="Calibri" w:cs="Calibri"/>
          <w:b/>
          <w:bCs/>
          <w:color w:val="000000"/>
          <w:sz w:val="20"/>
          <w:szCs w:val="20"/>
        </w:rPr>
        <w:t>Developer</w:t>
      </w:r>
    </w:p>
    <w:p w14:paraId="37372E23" w14:textId="0C5D712C" w:rsidR="00F9411F" w:rsidRDefault="00E66153" w:rsidP="00D55D24">
      <w:pPr>
        <w:numPr>
          <w:ilvl w:val="0"/>
          <w:numId w:val="2"/>
        </w:numPr>
        <w:bidi w:val="0"/>
        <w:spacing w:beforeAutospacing="1" w:afterAutospacing="1"/>
        <w:rPr>
          <w:rFonts w:ascii="Calibri" w:eastAsiaTheme="minorEastAsia" w:hAnsi="Calibri" w:cs="Calibri"/>
          <w:sz w:val="20"/>
          <w:szCs w:val="20"/>
        </w:rPr>
      </w:pPr>
      <w:r>
        <w:rPr>
          <w:rFonts w:ascii="Calibri" w:eastAsia="SimSun" w:hAnsi="Calibri" w:cs="Calibri"/>
          <w:color w:val="000000"/>
          <w:sz w:val="20"/>
          <w:szCs w:val="20"/>
        </w:rPr>
        <w:t>Developing automation</w:t>
      </w:r>
      <w:r w:rsidR="00652646">
        <w:rPr>
          <w:rFonts w:ascii="Calibri" w:eastAsia="SimSun" w:hAnsi="Calibri" w:cs="Calibri"/>
          <w:color w:val="000000"/>
          <w:sz w:val="20"/>
          <w:szCs w:val="20"/>
        </w:rPr>
        <w:t xml:space="preserve"> </w:t>
      </w:r>
      <w:r w:rsidR="00652646">
        <w:rPr>
          <w:rFonts w:ascii="Calibri" w:eastAsia="Calibri" w:hAnsi="Calibri" w:cs="Calibri"/>
          <w:sz w:val="20"/>
          <w:szCs w:val="20"/>
        </w:rPr>
        <w:t>infrastructure and</w:t>
      </w:r>
      <w:r>
        <w:rPr>
          <w:rFonts w:ascii="Calibri" w:eastAsia="SimSun" w:hAnsi="Calibri" w:cs="Calibri"/>
          <w:color w:val="000000"/>
          <w:sz w:val="20"/>
          <w:szCs w:val="20"/>
        </w:rPr>
        <w:t xml:space="preserve"> tests with Selenium in Python, PyTest as testing framework, PyCharm as IDE. Continuous integration by Jenkins</w:t>
      </w:r>
    </w:p>
    <w:p w14:paraId="5AF1BE38" w14:textId="64549D9C" w:rsidR="00F9411F" w:rsidRDefault="00E66153">
      <w:pPr>
        <w:numPr>
          <w:ilvl w:val="0"/>
          <w:numId w:val="2"/>
        </w:numPr>
        <w:bidi w:val="0"/>
        <w:spacing w:beforeAutospacing="1" w:afterAutospacing="1"/>
        <w:rPr>
          <w:rFonts w:ascii="Calibri" w:eastAsia="SimSun" w:hAnsi="Calibri" w:cs="Calibri"/>
          <w:color w:val="000000"/>
          <w:sz w:val="20"/>
          <w:szCs w:val="20"/>
        </w:rPr>
      </w:pPr>
      <w:r>
        <w:rPr>
          <w:rFonts w:ascii="Calibri" w:eastAsia="SimSun" w:hAnsi="Calibri" w:cs="Calibri"/>
          <w:color w:val="000000"/>
          <w:sz w:val="20"/>
          <w:szCs w:val="20"/>
        </w:rPr>
        <w:t>Working inside Docker on Linux (Ubuntu)</w:t>
      </w:r>
    </w:p>
    <w:p w14:paraId="1D2F453D" w14:textId="77777777" w:rsidR="003D6197" w:rsidRDefault="003D6197" w:rsidP="003D6197">
      <w:pPr>
        <w:tabs>
          <w:tab w:val="left" w:pos="720"/>
        </w:tabs>
        <w:bidi w:val="0"/>
        <w:spacing w:beforeAutospacing="1" w:afterAutospacing="1"/>
        <w:ind w:left="720"/>
        <w:rPr>
          <w:rFonts w:ascii="Calibri" w:eastAsia="SimSun" w:hAnsi="Calibri" w:cs="Calibri"/>
          <w:color w:val="000000"/>
          <w:sz w:val="20"/>
          <w:szCs w:val="20"/>
        </w:rPr>
      </w:pPr>
    </w:p>
    <w:p w14:paraId="071B4B74" w14:textId="1DBF7EAD" w:rsidR="00F9411F" w:rsidRDefault="00E66153">
      <w:pPr>
        <w:bidi w:val="0"/>
        <w:spacing w:beforeAutospacing="1" w:afterAutospacing="1"/>
        <w:rPr>
          <w:rFonts w:ascii="Calibri" w:eastAsiaTheme="minorEastAsia" w:hAnsi="Calibri" w:cs="Calibri"/>
          <w:b/>
          <w:bCs/>
          <w:color w:val="000000"/>
          <w:sz w:val="22"/>
          <w:szCs w:val="22"/>
        </w:rPr>
      </w:pPr>
      <w:r>
        <w:rPr>
          <w:rFonts w:ascii="Calibri" w:eastAsiaTheme="minorEastAsia" w:hAnsi="Calibri" w:cs="Calibri"/>
          <w:b/>
          <w:bCs/>
          <w:color w:val="000000"/>
          <w:sz w:val="20"/>
          <w:szCs w:val="20"/>
        </w:rPr>
        <w:lastRenderedPageBreak/>
        <w:t>2015 - 2017</w:t>
      </w:r>
      <w:r>
        <w:rPr>
          <w:rFonts w:ascii="Calibri" w:eastAsiaTheme="minorEastAsia" w:hAnsi="Calibri" w:cs="Calibri"/>
          <w:b/>
          <w:bCs/>
          <w:color w:val="000000"/>
          <w:sz w:val="22"/>
          <w:szCs w:val="22"/>
        </w:rPr>
        <w:t xml:space="preserve"> </w:t>
      </w:r>
      <w:r w:rsidRPr="00ED0442">
        <w:rPr>
          <w:rFonts w:ascii="Calibri" w:eastAsiaTheme="minorEastAsia" w:hAnsi="Calibri" w:cs="Calibri"/>
          <w:b/>
          <w:bCs/>
          <w:color w:val="000000"/>
          <w:sz w:val="22"/>
          <w:szCs w:val="22"/>
        </w:rPr>
        <w:t>Nextrade</w:t>
      </w:r>
      <w:r>
        <w:rPr>
          <w:rFonts w:ascii="Calibri" w:eastAsiaTheme="minorEastAsia" w:hAnsi="Calibri" w:cs="Calibri"/>
          <w:b/>
          <w:bCs/>
          <w:color w:val="000000"/>
          <w:sz w:val="28"/>
          <w:szCs w:val="28"/>
        </w:rPr>
        <w:t xml:space="preserve">: </w:t>
      </w:r>
      <w:r>
        <w:rPr>
          <w:rFonts w:ascii="Calibri" w:eastAsiaTheme="minorEastAsia" w:hAnsi="Calibri" w:cs="Calibri"/>
          <w:b/>
          <w:bCs/>
          <w:color w:val="000000"/>
          <w:sz w:val="20"/>
          <w:szCs w:val="20"/>
        </w:rPr>
        <w:t>Senior QA &amp; Automation Engineer</w:t>
      </w:r>
      <w:r>
        <w:rPr>
          <w:rFonts w:ascii="Calibri" w:eastAsiaTheme="minorEastAsia" w:hAnsi="Calibri" w:cs="Calibri"/>
          <w:b/>
          <w:bCs/>
          <w:color w:val="000000"/>
          <w:sz w:val="22"/>
          <w:szCs w:val="22"/>
        </w:rPr>
        <w:t xml:space="preserve"> </w:t>
      </w:r>
    </w:p>
    <w:p w14:paraId="3D2A6434" w14:textId="3094206F" w:rsidR="00F9411F" w:rsidRDefault="00E66153">
      <w:pPr>
        <w:numPr>
          <w:ilvl w:val="0"/>
          <w:numId w:val="2"/>
        </w:numPr>
        <w:bidi w:val="0"/>
        <w:spacing w:beforeAutospacing="1" w:afterAutospacing="1"/>
        <w:rPr>
          <w:rFonts w:ascii="Calibri" w:eastAsiaTheme="minorEastAsia" w:hAnsi="Calibri" w:cs="Calibri"/>
          <w:sz w:val="20"/>
          <w:szCs w:val="20"/>
        </w:rPr>
      </w:pPr>
      <w:r>
        <w:rPr>
          <w:rFonts w:ascii="Calibri" w:eastAsiaTheme="minorEastAsia" w:hAnsi="Calibri" w:cs="Calibri"/>
          <w:color w:val="000000"/>
          <w:sz w:val="20"/>
          <w:szCs w:val="20"/>
        </w:rPr>
        <w:t>Developing automation infrastructure and tests with Selenium in Java, using Maven for project management, jUnit as testing framework.</w:t>
      </w:r>
      <w:r w:rsidR="00030E2B" w:rsidRPr="00030E2B">
        <w:rPr>
          <w:rFonts w:ascii="Calibri" w:eastAsiaTheme="minorEastAsia" w:hAnsi="Calibri" w:cs="Calibri"/>
          <w:color w:val="000000"/>
          <w:sz w:val="20"/>
          <w:szCs w:val="20"/>
        </w:rPr>
        <w:t xml:space="preserve"> </w:t>
      </w:r>
      <w:r w:rsidR="00030E2B">
        <w:rPr>
          <w:rFonts w:ascii="Calibri" w:eastAsiaTheme="minorEastAsia" w:hAnsi="Calibri" w:cs="Calibri"/>
          <w:color w:val="000000"/>
          <w:sz w:val="20"/>
          <w:szCs w:val="20"/>
        </w:rPr>
        <w:t>Version control by TortoiseSVN</w:t>
      </w:r>
    </w:p>
    <w:p w14:paraId="6E577CDC" w14:textId="7BC00179" w:rsidR="00F9411F" w:rsidRDefault="00E66153" w:rsidP="00030E2B">
      <w:pPr>
        <w:numPr>
          <w:ilvl w:val="0"/>
          <w:numId w:val="2"/>
        </w:numPr>
        <w:bidi w:val="0"/>
        <w:spacing w:beforeAutospacing="1" w:afterAutospacing="1"/>
      </w:pPr>
      <w:r w:rsidRPr="00030E2B">
        <w:rPr>
          <w:rFonts w:ascii="Calibri" w:eastAsiaTheme="minorEastAsia" w:hAnsi="Calibri" w:cs="Calibri"/>
          <w:color w:val="000000"/>
          <w:sz w:val="20"/>
          <w:szCs w:val="20"/>
        </w:rPr>
        <w:t>Establishing automation for Mobile application with Appium in Java.</w:t>
      </w:r>
    </w:p>
    <w:p w14:paraId="082AAFE5" w14:textId="5553EBB6" w:rsidR="00F9411F" w:rsidRDefault="00E66153">
      <w:pPr>
        <w:numPr>
          <w:ilvl w:val="0"/>
          <w:numId w:val="2"/>
        </w:numPr>
        <w:bidi w:val="0"/>
        <w:spacing w:beforeAutospacing="1" w:afterAutospacing="1"/>
        <w:rPr>
          <w:rFonts w:ascii="Calibri" w:eastAsiaTheme="minorEastAsia" w:hAnsi="Calibri" w:cs="Calibri"/>
          <w:sz w:val="20"/>
          <w:szCs w:val="20"/>
        </w:rPr>
      </w:pPr>
      <w:r>
        <w:rPr>
          <w:rFonts w:ascii="Calibri" w:eastAsiaTheme="minorEastAsia" w:hAnsi="Calibri" w:cs="Calibri"/>
          <w:color w:val="000000"/>
          <w:sz w:val="20"/>
          <w:szCs w:val="20"/>
        </w:rPr>
        <w:t xml:space="preserve">Composing queries using SQL </w:t>
      </w:r>
      <w:r w:rsidR="00553D5C">
        <w:rPr>
          <w:rFonts w:ascii="Calibri" w:eastAsiaTheme="minorEastAsia" w:hAnsi="Calibri" w:cs="Calibri"/>
          <w:color w:val="000000"/>
          <w:sz w:val="20"/>
          <w:szCs w:val="20"/>
        </w:rPr>
        <w:t>S</w:t>
      </w:r>
      <w:r>
        <w:rPr>
          <w:rFonts w:ascii="Calibri" w:eastAsiaTheme="minorEastAsia" w:hAnsi="Calibri" w:cs="Calibri"/>
          <w:color w:val="000000"/>
          <w:sz w:val="20"/>
          <w:szCs w:val="20"/>
        </w:rPr>
        <w:t>erver</w:t>
      </w:r>
    </w:p>
    <w:p w14:paraId="78C451F1" w14:textId="77777777" w:rsidR="00F9411F" w:rsidRDefault="00E66153">
      <w:pPr>
        <w:bidi w:val="0"/>
        <w:spacing w:beforeAutospacing="1" w:afterAutospacing="1"/>
        <w:rPr>
          <w:rFonts w:ascii="Calibri" w:hAnsi="Calibri" w:cs="Calibri"/>
          <w:sz w:val="20"/>
          <w:szCs w:val="20"/>
        </w:rPr>
      </w:pPr>
      <w:r>
        <w:rPr>
          <w:rFonts w:ascii="Calibri" w:hAnsi="Calibri" w:cs="Calibri"/>
          <w:b/>
          <w:bCs/>
          <w:color w:val="000000"/>
          <w:sz w:val="20"/>
          <w:szCs w:val="20"/>
        </w:rPr>
        <w:t xml:space="preserve">2012-2015 </w:t>
      </w:r>
      <w:r>
        <w:rPr>
          <w:rFonts w:ascii="Calibri" w:hAnsi="Calibri" w:cs="Calibri"/>
          <w:b/>
          <w:bCs/>
          <w:color w:val="000000"/>
          <w:sz w:val="26"/>
          <w:szCs w:val="26"/>
        </w:rPr>
        <w:t>Fourier Systems</w:t>
      </w:r>
      <w:r>
        <w:rPr>
          <w:rFonts w:ascii="Calibri" w:hAnsi="Calibri" w:cs="Calibri"/>
          <w:b/>
          <w:bCs/>
          <w:color w:val="000000"/>
          <w:sz w:val="20"/>
          <w:szCs w:val="20"/>
        </w:rPr>
        <w:t xml:space="preserve"> Senior QA &amp; Automation Engineer</w:t>
      </w:r>
    </w:p>
    <w:p w14:paraId="1E887015"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Creation from scratch and further improvement and maintenance of automation infrastructure and tests for Web and Mobile applications. Web automation is by Selenium (Java), Mobile automation is by AndroidViewClient (Python) tools</w:t>
      </w:r>
    </w:p>
    <w:p w14:paraId="73408DE6"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CI/CD by Jenkins, version control by Git</w:t>
      </w:r>
    </w:p>
    <w:p w14:paraId="0E909A35"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 xml:space="preserve">Creating testing documentation </w:t>
      </w:r>
    </w:p>
    <w:p w14:paraId="5C789B39"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 xml:space="preserve">Testing multidisciplinary Desktop (Windows, Linux &amp; Mac), Android and iOS applications operating hardware devices via USB and Bluetooth </w:t>
      </w:r>
    </w:p>
    <w:p w14:paraId="19E7CDD9"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Close work with R&amp;D and the product owners</w:t>
      </w:r>
    </w:p>
    <w:p w14:paraId="6CD0C623"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Using Jira for tasks and documentation managements and bugs reporting and tracking</w:t>
      </w:r>
    </w:p>
    <w:p w14:paraId="204E116C"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Working according to Agile / Scrum methodology</w:t>
      </w:r>
    </w:p>
    <w:p w14:paraId="6DFF1481" w14:textId="77777777" w:rsidR="00F9411F" w:rsidRDefault="00E66153">
      <w:pPr>
        <w:bidi w:val="0"/>
        <w:spacing w:beforeAutospacing="1" w:afterAutospacing="1"/>
        <w:rPr>
          <w:rFonts w:ascii="Calibri" w:hAnsi="Calibri" w:cs="Calibri"/>
          <w:sz w:val="22"/>
          <w:szCs w:val="22"/>
        </w:rPr>
      </w:pPr>
      <w:r>
        <w:rPr>
          <w:rFonts w:ascii="Calibri" w:hAnsi="Calibri" w:cs="Calibri"/>
          <w:b/>
          <w:bCs/>
          <w:color w:val="000000"/>
          <w:sz w:val="20"/>
          <w:szCs w:val="20"/>
        </w:rPr>
        <w:t xml:space="preserve">2010-2012 </w:t>
      </w:r>
      <w:r>
        <w:rPr>
          <w:rFonts w:ascii="Calibri" w:hAnsi="Calibri" w:cs="Calibri"/>
          <w:b/>
          <w:bCs/>
          <w:color w:val="000000"/>
          <w:sz w:val="26"/>
          <w:szCs w:val="26"/>
        </w:rPr>
        <w:t xml:space="preserve">ConKor: </w:t>
      </w:r>
      <w:r>
        <w:rPr>
          <w:rFonts w:ascii="Calibri" w:hAnsi="Calibri" w:cs="Calibri"/>
          <w:b/>
          <w:bCs/>
          <w:color w:val="000000"/>
          <w:sz w:val="20"/>
          <w:szCs w:val="20"/>
        </w:rPr>
        <w:t>Technical Leader &amp; Senior QA Engineer</w:t>
      </w:r>
      <w:r>
        <w:rPr>
          <w:rFonts w:ascii="Calibri" w:hAnsi="Calibri" w:cs="Calibri"/>
          <w:b/>
          <w:bCs/>
          <w:color w:val="000000"/>
          <w:sz w:val="22"/>
          <w:szCs w:val="22"/>
        </w:rPr>
        <w:t xml:space="preserve"> </w:t>
      </w:r>
    </w:p>
    <w:p w14:paraId="6DC28282"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Technical managing group of 2 QA testers</w:t>
      </w:r>
    </w:p>
    <w:p w14:paraId="5A15B9EC"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Creating testing documentation (STP, STD, STR, ATP etc), working simultaneously on multiple projects from different areas: mobile, web, medical, RT/Embedded, etc.</w:t>
      </w:r>
    </w:p>
    <w:p w14:paraId="0E8A86F4"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sz w:val="20"/>
          <w:szCs w:val="20"/>
        </w:rPr>
        <w:t xml:space="preserve">Carrying out all practical aspects of testing of projects from the stage of definition through acceptance to maintenance. </w:t>
      </w:r>
    </w:p>
    <w:p w14:paraId="7367E78C"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sz w:val="20"/>
          <w:szCs w:val="20"/>
        </w:rPr>
        <w:t>Testing communication applications (mobile and web) using sniffers: WireShark &amp; Charles</w:t>
      </w:r>
    </w:p>
    <w:p w14:paraId="742AECCD" w14:textId="0A677B36"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 xml:space="preserve">Testing Mobile (Android, iOS &amp; Windows Mobile), Windows, </w:t>
      </w:r>
      <w:r w:rsidR="003D6197">
        <w:rPr>
          <w:rFonts w:ascii="Calibri" w:hAnsi="Calibri" w:cs="Calibri"/>
          <w:color w:val="000000"/>
          <w:sz w:val="20"/>
          <w:szCs w:val="20"/>
        </w:rPr>
        <w:t>Linux,</w:t>
      </w:r>
      <w:r>
        <w:rPr>
          <w:rFonts w:ascii="Calibri" w:hAnsi="Calibri" w:cs="Calibri"/>
          <w:color w:val="000000"/>
          <w:sz w:val="20"/>
          <w:szCs w:val="20"/>
        </w:rPr>
        <w:t xml:space="preserve"> and Mac applications </w:t>
      </w:r>
    </w:p>
    <w:p w14:paraId="2DCB79EC" w14:textId="77777777" w:rsidR="00F9411F" w:rsidRDefault="00E66153">
      <w:pPr>
        <w:numPr>
          <w:ilvl w:val="0"/>
          <w:numId w:val="2"/>
        </w:numPr>
        <w:bidi w:val="0"/>
        <w:spacing w:beforeAutospacing="1" w:afterAutospacing="1"/>
        <w:rPr>
          <w:b/>
          <w:bCs/>
          <w:i/>
          <w:iCs/>
          <w:color w:val="000000"/>
          <w:sz w:val="20"/>
          <w:szCs w:val="20"/>
        </w:rPr>
      </w:pPr>
      <w:r>
        <w:rPr>
          <w:rFonts w:ascii="Calibri" w:hAnsi="Calibri" w:cs="Calibri"/>
          <w:color w:val="000000"/>
          <w:sz w:val="20"/>
          <w:szCs w:val="20"/>
        </w:rPr>
        <w:t>Close work with R&amp;D and management departments &amp; the product owners</w:t>
      </w:r>
    </w:p>
    <w:p w14:paraId="7211198A" w14:textId="3AF1DDF2" w:rsidR="00F9411F" w:rsidRDefault="00E66153">
      <w:pPr>
        <w:bidi w:val="0"/>
        <w:spacing w:beforeAutospacing="1" w:afterAutospacing="1"/>
        <w:rPr>
          <w:rFonts w:ascii="Calibri" w:hAnsi="Calibri" w:cs="Calibri"/>
          <w:sz w:val="20"/>
          <w:szCs w:val="20"/>
        </w:rPr>
      </w:pPr>
      <w:r>
        <w:rPr>
          <w:rFonts w:ascii="Calibri" w:hAnsi="Calibri" w:cs="Calibri"/>
          <w:b/>
          <w:bCs/>
          <w:color w:val="000000"/>
          <w:sz w:val="20"/>
          <w:szCs w:val="20"/>
        </w:rPr>
        <w:t>200</w:t>
      </w:r>
      <w:r w:rsidR="00652646">
        <w:rPr>
          <w:rFonts w:ascii="Calibri" w:hAnsi="Calibri" w:cs="Calibri"/>
          <w:b/>
          <w:bCs/>
          <w:color w:val="000000"/>
          <w:sz w:val="20"/>
          <w:szCs w:val="20"/>
        </w:rPr>
        <w:t>6</w:t>
      </w:r>
      <w:r>
        <w:rPr>
          <w:rFonts w:ascii="Calibri" w:hAnsi="Calibri" w:cs="Calibri"/>
          <w:b/>
          <w:bCs/>
          <w:color w:val="000000"/>
          <w:sz w:val="20"/>
          <w:szCs w:val="20"/>
        </w:rPr>
        <w:t xml:space="preserve">-2009 </w:t>
      </w:r>
      <w:r>
        <w:rPr>
          <w:rFonts w:ascii="Calibri" w:hAnsi="Calibri" w:cs="Calibri"/>
          <w:b/>
          <w:bCs/>
          <w:color w:val="000000"/>
          <w:sz w:val="26"/>
          <w:szCs w:val="26"/>
        </w:rPr>
        <w:t>BriefCam</w:t>
      </w:r>
      <w:r w:rsidR="00652646">
        <w:rPr>
          <w:rFonts w:ascii="Calibri" w:hAnsi="Calibri" w:cs="Calibri"/>
          <w:b/>
          <w:bCs/>
          <w:color w:val="000000"/>
          <w:sz w:val="26"/>
          <w:szCs w:val="26"/>
        </w:rPr>
        <w:t xml:space="preserve"> /</w:t>
      </w:r>
      <w:r w:rsidR="00652646" w:rsidRPr="00652646">
        <w:rPr>
          <w:rFonts w:ascii="Calibri" w:hAnsi="Calibri" w:cs="Calibri"/>
          <w:b/>
          <w:bCs/>
          <w:color w:val="000000"/>
          <w:sz w:val="26"/>
          <w:szCs w:val="26"/>
        </w:rPr>
        <w:t xml:space="preserve"> </w:t>
      </w:r>
      <w:r w:rsidR="00652646">
        <w:rPr>
          <w:rFonts w:ascii="Calibri" w:hAnsi="Calibri" w:cs="Calibri"/>
          <w:b/>
          <w:bCs/>
          <w:color w:val="000000"/>
          <w:sz w:val="26"/>
          <w:szCs w:val="26"/>
        </w:rPr>
        <w:t xml:space="preserve">Vita </w:t>
      </w:r>
      <w:r w:rsidR="00652646">
        <w:rPr>
          <w:rFonts w:ascii="Calibri" w:hAnsi="Calibri" w:cs="Calibri"/>
          <w:b/>
          <w:bCs/>
          <w:sz w:val="26"/>
          <w:szCs w:val="26"/>
        </w:rPr>
        <w:t>Technologies Group</w:t>
      </w:r>
      <w:r>
        <w:rPr>
          <w:rFonts w:ascii="Calibri" w:hAnsi="Calibri" w:cs="Calibri"/>
          <w:b/>
          <w:bCs/>
          <w:color w:val="000000"/>
          <w:sz w:val="20"/>
          <w:szCs w:val="20"/>
        </w:rPr>
        <w:t>: QA Engineer</w:t>
      </w:r>
    </w:p>
    <w:p w14:paraId="150DB5ED" w14:textId="0F1D5491" w:rsidR="00F9411F" w:rsidRPr="00652646"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QA Feature owner</w:t>
      </w:r>
    </w:p>
    <w:p w14:paraId="7341FE5D" w14:textId="7710F4B2" w:rsidR="00652646" w:rsidRDefault="00652646" w:rsidP="00652646">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 xml:space="preserve">Comprehensive manual testing of Client-Server video stream processing </w:t>
      </w:r>
      <w:r w:rsidR="00FE4202">
        <w:rPr>
          <w:rFonts w:ascii="Calibri" w:hAnsi="Calibri" w:cs="Calibri"/>
          <w:color w:val="000000"/>
          <w:sz w:val="20"/>
          <w:szCs w:val="20"/>
        </w:rPr>
        <w:t xml:space="preserve">and Client-Server Windows based </w:t>
      </w:r>
      <w:r>
        <w:rPr>
          <w:rFonts w:ascii="Calibri" w:hAnsi="Calibri" w:cs="Calibri"/>
          <w:color w:val="000000"/>
          <w:sz w:val="20"/>
          <w:szCs w:val="20"/>
        </w:rPr>
        <w:t>applications</w:t>
      </w:r>
    </w:p>
    <w:p w14:paraId="56C75EF8" w14:textId="77777777"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sz w:val="20"/>
          <w:szCs w:val="20"/>
        </w:rPr>
        <w:t>Functional, GUI, usability, load, accessibility, performance, regression etc. testing</w:t>
      </w:r>
    </w:p>
    <w:p w14:paraId="399327FC" w14:textId="77777777" w:rsidR="00F9411F" w:rsidRDefault="00E66153">
      <w:pPr>
        <w:numPr>
          <w:ilvl w:val="0"/>
          <w:numId w:val="2"/>
        </w:numPr>
        <w:bidi w:val="0"/>
        <w:spacing w:beforeAutospacing="1" w:afterAutospacing="1"/>
        <w:rPr>
          <w:rFonts w:ascii="Calibri" w:hAnsi="Calibri" w:cs="Calibri"/>
          <w:color w:val="000000"/>
          <w:sz w:val="20"/>
          <w:szCs w:val="20"/>
        </w:rPr>
      </w:pPr>
      <w:r>
        <w:rPr>
          <w:rFonts w:ascii="Calibri" w:hAnsi="Calibri" w:cs="Calibri"/>
          <w:color w:val="000000"/>
          <w:sz w:val="20"/>
          <w:szCs w:val="20"/>
        </w:rPr>
        <w:t>Creating STP and STD Documentations</w:t>
      </w:r>
    </w:p>
    <w:p w14:paraId="5D71CADB" w14:textId="118858ED"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Use Bugzilla</w:t>
      </w:r>
      <w:r w:rsidR="00FE4202">
        <w:rPr>
          <w:rFonts w:ascii="Calibri" w:hAnsi="Calibri" w:cs="Calibri"/>
          <w:color w:val="000000"/>
          <w:sz w:val="20"/>
          <w:szCs w:val="20"/>
        </w:rPr>
        <w:t xml:space="preserve"> / Mantis</w:t>
      </w:r>
      <w:r>
        <w:rPr>
          <w:rFonts w:ascii="Calibri" w:hAnsi="Calibri" w:cs="Calibri"/>
          <w:color w:val="000000"/>
          <w:sz w:val="20"/>
          <w:szCs w:val="20"/>
        </w:rPr>
        <w:t xml:space="preserve"> for reporting and tracking bugs</w:t>
      </w:r>
    </w:p>
    <w:p w14:paraId="71802B5E" w14:textId="2C0A49CF" w:rsidR="00F9411F" w:rsidRDefault="00E66153">
      <w:pPr>
        <w:numPr>
          <w:ilvl w:val="0"/>
          <w:numId w:val="2"/>
        </w:numPr>
        <w:bidi w:val="0"/>
        <w:spacing w:beforeAutospacing="1" w:afterAutospacing="1"/>
        <w:rPr>
          <w:rFonts w:ascii="Calibri" w:hAnsi="Calibri" w:cs="Calibri"/>
          <w:sz w:val="20"/>
          <w:szCs w:val="20"/>
        </w:rPr>
      </w:pPr>
      <w:r>
        <w:rPr>
          <w:rFonts w:ascii="Calibri" w:hAnsi="Calibri" w:cs="Calibri"/>
          <w:color w:val="000000"/>
          <w:sz w:val="20"/>
          <w:szCs w:val="20"/>
        </w:rPr>
        <w:t>SQLite</w:t>
      </w:r>
      <w:r w:rsidR="00FE4202">
        <w:rPr>
          <w:rFonts w:ascii="Calibri" w:hAnsi="Calibri" w:cs="Calibri"/>
          <w:color w:val="000000"/>
          <w:sz w:val="20"/>
          <w:szCs w:val="20"/>
        </w:rPr>
        <w:t xml:space="preserve"> / MySQL</w:t>
      </w:r>
      <w:r>
        <w:rPr>
          <w:rFonts w:ascii="Calibri" w:hAnsi="Calibri" w:cs="Calibri"/>
          <w:color w:val="000000"/>
          <w:sz w:val="20"/>
          <w:szCs w:val="20"/>
        </w:rPr>
        <w:t xml:space="preserve"> Data Bases utilization</w:t>
      </w:r>
    </w:p>
    <w:p w14:paraId="64A7D103" w14:textId="77777777" w:rsidR="00F9411F" w:rsidRDefault="00E66153">
      <w:pPr>
        <w:bidi w:val="0"/>
        <w:spacing w:beforeAutospacing="1" w:afterAutospacing="1"/>
        <w:ind w:left="360"/>
        <w:jc w:val="center"/>
        <w:rPr>
          <w:rFonts w:ascii="Calibri" w:hAnsi="Calibri" w:cs="Calibri"/>
        </w:rPr>
      </w:pPr>
      <w:r>
        <w:rPr>
          <w:rFonts w:ascii="Calibri" w:hAnsi="Calibri" w:cs="Calibri"/>
          <w:b/>
          <w:bCs/>
          <w:color w:val="000000"/>
        </w:rPr>
        <w:t>Education and Certificates</w:t>
      </w:r>
    </w:p>
    <w:p w14:paraId="150A477E" w14:textId="77777777" w:rsidR="00F9411F" w:rsidRDefault="00E66153">
      <w:pPr>
        <w:numPr>
          <w:ilvl w:val="0"/>
          <w:numId w:val="4"/>
        </w:numPr>
        <w:bidi w:val="0"/>
        <w:spacing w:beforeAutospacing="1" w:afterAutospacing="1"/>
        <w:rPr>
          <w:rFonts w:ascii="Calibri" w:hAnsi="Calibri" w:cs="Calibri"/>
          <w:sz w:val="22"/>
          <w:szCs w:val="22"/>
        </w:rPr>
      </w:pPr>
      <w:r>
        <w:rPr>
          <w:rFonts w:ascii="Calibri" w:hAnsi="Calibri" w:cs="Calibri"/>
          <w:color w:val="000000"/>
          <w:sz w:val="22"/>
          <w:szCs w:val="22"/>
        </w:rPr>
        <w:t xml:space="preserve">B. Sc. in Electronics Science, Jerusalem College of Technology, Jerusalem </w:t>
      </w:r>
    </w:p>
    <w:p w14:paraId="466579BA" w14:textId="77777777" w:rsidR="00F9411F" w:rsidRDefault="00E66153">
      <w:pPr>
        <w:numPr>
          <w:ilvl w:val="0"/>
          <w:numId w:val="4"/>
        </w:numPr>
        <w:bidi w:val="0"/>
        <w:spacing w:beforeAutospacing="1" w:afterAutospacing="1"/>
        <w:rPr>
          <w:rFonts w:ascii="Calibri" w:hAnsi="Calibri" w:cs="Calibri"/>
          <w:sz w:val="22"/>
          <w:szCs w:val="22"/>
        </w:rPr>
      </w:pPr>
      <w:r>
        <w:rPr>
          <w:rFonts w:ascii="Calibri" w:hAnsi="Calibri" w:cs="Calibri"/>
          <w:color w:val="000000"/>
          <w:sz w:val="22"/>
          <w:szCs w:val="22"/>
        </w:rPr>
        <w:t>Academic retraining course in computer programming (C++, JAVA, VB, SQL etc</w:t>
      </w:r>
      <w:r>
        <w:rPr>
          <w:rFonts w:ascii="Calibri" w:hAnsi="Calibri" w:cs="Calibri"/>
          <w:sz w:val="22"/>
          <w:szCs w:val="22"/>
        </w:rPr>
        <w:t xml:space="preserve">.) </w:t>
      </w:r>
    </w:p>
    <w:p w14:paraId="78C101F2" w14:textId="397FE74A" w:rsidR="00F9411F" w:rsidRDefault="00E66153" w:rsidP="003D6197">
      <w:pPr>
        <w:bidi w:val="0"/>
        <w:jc w:val="center"/>
        <w:rPr>
          <w:rFonts w:ascii="Calibri" w:hAnsi="Calibri" w:cs="Calibri"/>
        </w:rPr>
      </w:pPr>
      <w:r>
        <w:rPr>
          <w:rFonts w:ascii="Calibri" w:hAnsi="Calibri" w:cs="Calibri"/>
          <w:b/>
          <w:bCs/>
        </w:rPr>
        <w:t>Languages</w:t>
      </w:r>
    </w:p>
    <w:p w14:paraId="1F74A1CB" w14:textId="77777777" w:rsidR="00F9411F" w:rsidRDefault="00E66153">
      <w:pPr>
        <w:pStyle w:val="Style6"/>
        <w:bidi w:val="0"/>
        <w:ind w:left="0"/>
      </w:pPr>
      <w:r>
        <w:rPr>
          <w:rFonts w:cs="Calibri"/>
        </w:rPr>
        <w:t xml:space="preserve">Hebrew, English, Russian </w:t>
      </w:r>
    </w:p>
    <w:sectPr w:rsidR="00F9411F">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0"/>
    <w:family w:val="auto"/>
    <w:pitch w:val="default"/>
  </w:font>
  <w:font w:name="Liberation Sans">
    <w:altName w:val="Arial"/>
    <w:charset w:val="00"/>
    <w:family w:val="swiss"/>
    <w:pitch w:val="variable"/>
    <w:sig w:usb0="E0000AFF" w:usb1="500078FF" w:usb2="00000021" w:usb3="00000000" w:csb0="000001BF" w:csb1="00000000"/>
  </w:font>
  <w:font w:name="Noto Sans CJK SC Regular">
    <w:altName w:val="Noto San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 w15:restartNumberingAfterBreak="0">
    <w:nsid w:val="CF092B84"/>
    <w:multiLevelType w:val="multilevel"/>
    <w:tmpl w:val="CF092B84"/>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 w15:restartNumberingAfterBreak="0">
    <w:nsid w:val="0053208E"/>
    <w:multiLevelType w:val="multilevel"/>
    <w:tmpl w:val="0053208E"/>
    <w:lvl w:ilvl="0">
      <w:start w:val="1"/>
      <w:numFmt w:val="bullet"/>
      <w:lvlText w:val=""/>
      <w:lvlJc w:val="left"/>
      <w:pPr>
        <w:tabs>
          <w:tab w:val="left" w:pos="714"/>
        </w:tabs>
        <w:ind w:left="714" w:hanging="360"/>
      </w:pPr>
      <w:rPr>
        <w:rFonts w:ascii="Symbol" w:hAnsi="Symbol" w:cs="Symbol" w:hint="default"/>
      </w:rPr>
    </w:lvl>
    <w:lvl w:ilvl="1">
      <w:start w:val="1"/>
      <w:numFmt w:val="bullet"/>
      <w:lvlText w:val="o"/>
      <w:lvlJc w:val="left"/>
      <w:pPr>
        <w:tabs>
          <w:tab w:val="left" w:pos="1434"/>
        </w:tabs>
        <w:ind w:left="1434" w:hanging="360"/>
      </w:pPr>
      <w:rPr>
        <w:rFonts w:ascii="Courier New" w:hAnsi="Courier New" w:cs="Courier New" w:hint="default"/>
      </w:rPr>
    </w:lvl>
    <w:lvl w:ilvl="2">
      <w:start w:val="1"/>
      <w:numFmt w:val="bullet"/>
      <w:lvlText w:val=""/>
      <w:lvlJc w:val="left"/>
      <w:pPr>
        <w:tabs>
          <w:tab w:val="left" w:pos="2154"/>
        </w:tabs>
        <w:ind w:left="2154" w:hanging="360"/>
      </w:pPr>
      <w:rPr>
        <w:rFonts w:ascii="Wingdings" w:hAnsi="Wingdings" w:cs="Wingdings" w:hint="default"/>
      </w:rPr>
    </w:lvl>
    <w:lvl w:ilvl="3">
      <w:start w:val="1"/>
      <w:numFmt w:val="bullet"/>
      <w:lvlText w:val=""/>
      <w:lvlJc w:val="left"/>
      <w:pPr>
        <w:tabs>
          <w:tab w:val="left" w:pos="2874"/>
        </w:tabs>
        <w:ind w:left="2874" w:hanging="360"/>
      </w:pPr>
      <w:rPr>
        <w:rFonts w:ascii="Symbol" w:hAnsi="Symbol" w:cs="Symbol" w:hint="default"/>
      </w:rPr>
    </w:lvl>
    <w:lvl w:ilvl="4">
      <w:start w:val="1"/>
      <w:numFmt w:val="bullet"/>
      <w:lvlText w:val="o"/>
      <w:lvlJc w:val="left"/>
      <w:pPr>
        <w:tabs>
          <w:tab w:val="left" w:pos="3594"/>
        </w:tabs>
        <w:ind w:left="3594" w:hanging="360"/>
      </w:pPr>
      <w:rPr>
        <w:rFonts w:ascii="Courier New" w:hAnsi="Courier New" w:cs="Courier New" w:hint="default"/>
      </w:rPr>
    </w:lvl>
    <w:lvl w:ilvl="5">
      <w:start w:val="1"/>
      <w:numFmt w:val="bullet"/>
      <w:lvlText w:val=""/>
      <w:lvlJc w:val="left"/>
      <w:pPr>
        <w:tabs>
          <w:tab w:val="left" w:pos="4314"/>
        </w:tabs>
        <w:ind w:left="4314" w:hanging="360"/>
      </w:pPr>
      <w:rPr>
        <w:rFonts w:ascii="Wingdings" w:hAnsi="Wingdings" w:cs="Wingdings" w:hint="default"/>
      </w:rPr>
    </w:lvl>
    <w:lvl w:ilvl="6">
      <w:start w:val="1"/>
      <w:numFmt w:val="bullet"/>
      <w:lvlText w:val=""/>
      <w:lvlJc w:val="left"/>
      <w:pPr>
        <w:tabs>
          <w:tab w:val="left" w:pos="5034"/>
        </w:tabs>
        <w:ind w:left="5034" w:hanging="360"/>
      </w:pPr>
      <w:rPr>
        <w:rFonts w:ascii="Symbol" w:hAnsi="Symbol" w:cs="Symbol" w:hint="default"/>
      </w:rPr>
    </w:lvl>
    <w:lvl w:ilvl="7">
      <w:start w:val="1"/>
      <w:numFmt w:val="bullet"/>
      <w:lvlText w:val="o"/>
      <w:lvlJc w:val="left"/>
      <w:pPr>
        <w:tabs>
          <w:tab w:val="left" w:pos="5754"/>
        </w:tabs>
        <w:ind w:left="5754" w:hanging="360"/>
      </w:pPr>
      <w:rPr>
        <w:rFonts w:ascii="Courier New" w:hAnsi="Courier New" w:cs="Courier New" w:hint="default"/>
      </w:rPr>
    </w:lvl>
    <w:lvl w:ilvl="8">
      <w:start w:val="1"/>
      <w:numFmt w:val="bullet"/>
      <w:lvlText w:val=""/>
      <w:lvlJc w:val="left"/>
      <w:pPr>
        <w:tabs>
          <w:tab w:val="left" w:pos="6474"/>
        </w:tabs>
        <w:ind w:left="6474" w:hanging="360"/>
      </w:pPr>
      <w:rPr>
        <w:rFonts w:ascii="Wingdings" w:hAnsi="Wingdings" w:cs="Wingdings" w:hint="default"/>
      </w:rPr>
    </w:lvl>
  </w:abstractNum>
  <w:abstractNum w:abstractNumId="3" w15:restartNumberingAfterBreak="0">
    <w:nsid w:val="59ADCABA"/>
    <w:multiLevelType w:val="multilevel"/>
    <w:tmpl w:val="59ADCA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1F"/>
    <w:rsid w:val="00030E2B"/>
    <w:rsid w:val="00034A09"/>
    <w:rsid w:val="000C4715"/>
    <w:rsid w:val="0012146D"/>
    <w:rsid w:val="002712CF"/>
    <w:rsid w:val="0027176C"/>
    <w:rsid w:val="00295BDE"/>
    <w:rsid w:val="00311413"/>
    <w:rsid w:val="003D6197"/>
    <w:rsid w:val="003F5228"/>
    <w:rsid w:val="00513663"/>
    <w:rsid w:val="00537E7D"/>
    <w:rsid w:val="00553D5C"/>
    <w:rsid w:val="00602388"/>
    <w:rsid w:val="00652646"/>
    <w:rsid w:val="007A4546"/>
    <w:rsid w:val="007E3D5C"/>
    <w:rsid w:val="007E4A87"/>
    <w:rsid w:val="00A1247F"/>
    <w:rsid w:val="00A16AFF"/>
    <w:rsid w:val="00A45BD0"/>
    <w:rsid w:val="00B235D8"/>
    <w:rsid w:val="00B67400"/>
    <w:rsid w:val="00D55D24"/>
    <w:rsid w:val="00D60559"/>
    <w:rsid w:val="00DA363E"/>
    <w:rsid w:val="00E62652"/>
    <w:rsid w:val="00E637C3"/>
    <w:rsid w:val="00E66153"/>
    <w:rsid w:val="00EA7F77"/>
    <w:rsid w:val="00ED0442"/>
    <w:rsid w:val="00F53FD4"/>
    <w:rsid w:val="00F9411F"/>
    <w:rsid w:val="00FC0089"/>
    <w:rsid w:val="00FE4202"/>
    <w:rsid w:val="01A30FF6"/>
    <w:rsid w:val="3DD73FCF"/>
    <w:rsid w:val="78944B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EC72"/>
  <w15:docId w15:val="{46E8BCD0-368B-4DBC-BF5E-C9871D47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List">
    <w:name w:val="List"/>
    <w:basedOn w:val="BodyText"/>
    <w:rPr>
      <w:rFonts w:cs="FreeSans"/>
    </w:rPr>
  </w:style>
  <w:style w:type="character" w:customStyle="1" w:styleId="InternetLink">
    <w:name w:val="Internet Link"/>
    <w:uiPriority w:val="99"/>
    <w:qFormat/>
    <w:rPr>
      <w:rFonts w:cs="Times New Roman"/>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Index">
    <w:name w:val="Index"/>
    <w:basedOn w:val="Normal"/>
    <w:qFormat/>
    <w:pPr>
      <w:suppressLineNumbers/>
    </w:pPr>
    <w:rPr>
      <w:rFonts w:cs="FreeSans"/>
    </w:rPr>
  </w:style>
  <w:style w:type="paragraph" w:customStyle="1" w:styleId="Style1">
    <w:name w:val="Style1"/>
    <w:uiPriority w:val="99"/>
    <w:qFormat/>
    <w:pPr>
      <w:ind w:firstLine="720"/>
    </w:pPr>
    <w:rPr>
      <w:rFonts w:eastAsia="Times New Roman"/>
      <w:sz w:val="24"/>
      <w:szCs w:val="24"/>
      <w:lang w:val="ru-RU"/>
    </w:rPr>
  </w:style>
  <w:style w:type="paragraph" w:customStyle="1" w:styleId="Style2">
    <w:name w:val="Style2"/>
    <w:uiPriority w:val="99"/>
    <w:qFormat/>
    <w:pPr>
      <w:bidi/>
    </w:pPr>
    <w:rPr>
      <w:rFonts w:eastAsia="Times New Roman"/>
      <w:sz w:val="24"/>
      <w:szCs w:val="24"/>
      <w:lang w:val="ru-RU"/>
    </w:rPr>
  </w:style>
  <w:style w:type="paragraph" w:customStyle="1" w:styleId="Style6">
    <w:name w:val="_Style 6"/>
    <w:basedOn w:val="Normal"/>
    <w:uiPriority w:val="99"/>
    <w:qFormat/>
    <w:pPr>
      <w:spacing w:after="200" w:line="276" w:lineRule="auto"/>
      <w:ind w:left="720"/>
    </w:pPr>
    <w:rPr>
      <w:rFonts w:ascii="Calibri" w:hAnsi="Calibri" w:cs="Arial"/>
      <w:sz w:val="22"/>
      <w:szCs w:val="22"/>
    </w:rPr>
  </w:style>
  <w:style w:type="paragraph" w:styleId="ListParagraph">
    <w:name w:val="List Paragraph"/>
    <w:basedOn w:val="Normal"/>
    <w:uiPriority w:val="99"/>
    <w:rsid w:val="00A12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QA Engineer</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Engineer</dc:title>
  <dc:creator>User</dc:creator>
  <cp:lastModifiedBy>Eliyahu Neploch</cp:lastModifiedBy>
  <cp:revision>3</cp:revision>
  <dcterms:created xsi:type="dcterms:W3CDTF">2022-01-12T13:23:00Z</dcterms:created>
  <dcterms:modified xsi:type="dcterms:W3CDTF">2022-01-12T16:49:00Z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1033-10.2.0.6080</vt:lpwstr>
  </property>
  <property fmtid="{D5CDD505-2E9C-101B-9397-08002B2CF9AE}" pid="4" name="LinksUpToDate">
    <vt:bool>false</vt:bool>
  </property>
  <property fmtid="{D5CDD505-2E9C-101B-9397-08002B2CF9AE}" pid="5" name="ScaleCrop">
    <vt:bool>false</vt:bool>
  </property>
</Properties>
</file>